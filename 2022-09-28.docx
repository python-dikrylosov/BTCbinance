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Робот/бинанс LTCBTC 2022-09-28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Номер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Название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Курс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свободные BTC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свободные</w:t>
            </w:r>
          </w:p>
        </w:tc>
      </w:tr>
      <w:tr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ETHBTC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</w:rPr>
              <w:t>0.06838300</w:t>
            </w:r>
          </w:p>
        </w:tc>
        <w:tc>
          <w:tcPr>
            <w:tcW w:type="dxa" w:w="1728"/>
          </w:tcPr>
          <w:p>
            <w:r>
              <w:t>0.00133637</w:t>
            </w:r>
          </w:p>
        </w:tc>
        <w:tc>
          <w:tcPr>
            <w:tcW w:type="dxa" w:w="1728"/>
          </w:tcPr>
          <w:p>
            <w:r>
              <w:t>0.01506500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LTCBTC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</w:rPr>
              <w:t>0.00276800</w:t>
            </w:r>
          </w:p>
        </w:tc>
        <w:tc>
          <w:tcPr>
            <w:tcW w:type="dxa" w:w="1728"/>
          </w:tcPr>
          <w:p>
            <w:r>
              <w:t>0.00133637</w:t>
            </w:r>
          </w:p>
        </w:tc>
        <w:tc>
          <w:tcPr>
            <w:tcW w:type="dxa" w:w="1728"/>
          </w:tcPr>
          <w:p>
            <w:r>
              <w:t>0.00013181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BNBBTC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</w:rPr>
              <w:t>0.01440500</w:t>
            </w:r>
          </w:p>
        </w:tc>
        <w:tc>
          <w:tcPr>
            <w:tcW w:type="dxa" w:w="1728"/>
          </w:tcPr>
          <w:p>
            <w:r>
              <w:t>0.00133637</w:t>
            </w:r>
          </w:p>
        </w:tc>
        <w:tc>
          <w:tcPr>
            <w:tcW w:type="dxa" w:w="1728"/>
          </w:tcPr>
          <w:p>
            <w:r>
              <w:t>6.74094000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NEOBTC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</w:rPr>
              <w:t>0.00044900</w:t>
            </w:r>
          </w:p>
        </w:tc>
        <w:tc>
          <w:tcPr>
            <w:tcW w:type="dxa" w:w="1728"/>
          </w:tcPr>
          <w:p>
            <w:r>
              <w:t>0.00133637</w:t>
            </w:r>
          </w:p>
        </w:tc>
        <w:tc>
          <w:tcPr>
            <w:tcW w:type="dxa" w:w="1728"/>
          </w:tcPr>
          <w:p>
            <w:r>
              <w:t>6.74094000</w:t>
            </w:r>
          </w:p>
        </w:tc>
      </w:tr>
      <w:tr>
        <w:tc>
          <w:tcPr>
            <w:tcW w:type="dxa" w:w="1728"/>
          </w:tcPr>
          <w:p>
            <w:r>
              <w:t>666</w:t>
            </w:r>
          </w:p>
        </w:tc>
        <w:tc>
          <w:tcPr>
            <w:tcW w:type="dxa" w:w="1728"/>
          </w:tcPr>
          <w:p>
            <w:r>
              <w:t>BTCRUB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</w:rPr>
              <w:t>1114816.00000000</w:t>
            </w:r>
          </w:p>
        </w:tc>
        <w:tc>
          <w:tcPr>
            <w:tcW w:type="dxa" w:w="1728"/>
          </w:tcPr>
          <w:p>
            <w:r>
              <w:t>0.00133637</w:t>
            </w:r>
          </w:p>
        </w:tc>
        <w:tc>
          <w:tcPr>
            <w:tcW w:type="dxa" w:w="1728"/>
          </w:tcPr>
          <w:p>
            <w:r>
              <w:t>6.74094000</w:t>
            </w:r>
          </w:p>
        </w:tc>
      </w:tr>
    </w:tbl>
    <w:p>
      <w:pPr>
        <w:pStyle w:val="Heading1"/>
      </w:pPr>
      <w:r>
        <w:t xml:space="preserve">               Close</w:t>
        <w:br/>
        <w:t xml:space="preserve">Date                </w:t>
        <w:br/>
        <w:t>2017-11-10  0.045217</w:t>
        <w:br/>
        <w:t>2017-11-11  0.049497</w:t>
        <w:br/>
        <w:t>2017-11-12  0.051749</w:t>
        <w:br/>
        <w:t>2017-11-13  0.048284</w:t>
        <w:br/>
        <w:t>2017-11-14  0.050881</w:t>
        <w:br/>
        <w:t>...              ...</w:t>
        <w:br/>
        <w:t>2022-09-23  0.068830</w:t>
        <w:br/>
        <w:t>2022-09-24  0.069599</w:t>
        <w:br/>
        <w:t>2022-09-25  0.068834</w:t>
        <w:br/>
        <w:t>2022-09-26  0.069466</w:t>
        <w:br/>
        <w:t>2022-09-27  0.069602</w:t>
        <w:br/>
        <w:br/>
        <w:t>[1781 rows x 1 columns]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ta_ETHBTC_filter_clos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 xml:space="preserve">                              Close</w:t>
        <w:br/>
        <w:t xml:space="preserve">Datetime                           </w:t>
        <w:br/>
        <w:t>2022-09-21 19:00:00+00:00  0.002810</w:t>
        <w:br/>
        <w:t>2022-09-21 19:01:00+00:00  0.002809</w:t>
        <w:br/>
        <w:t>2022-09-21 19:02:00+00:00  0.002813</w:t>
        <w:br/>
        <w:t>2022-09-21 19:03:00+00:00  0.002817</w:t>
        <w:br/>
        <w:t>2022-09-21 19:04:00+00:00  0.002814</w:t>
        <w:br/>
        <w:t>...                             ...</w:t>
        <w:br/>
        <w:t>2022-09-27 18:56:00+00:00  0.002748</w:t>
        <w:br/>
        <w:t>2022-09-27 18:57:00+00:00  0.002751</w:t>
        <w:br/>
        <w:t>2022-09-27 18:58:00+00:00  0.002751</w:t>
        <w:br/>
        <w:t>2022-09-27 18:59:00+00:00  0.002750</w:t>
        <w:br/>
        <w:t>2022-09-27 19:00:00+00:00  0.002749</w:t>
        <w:br/>
        <w:br/>
        <w:t>[8556 rows x 1 columns]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ta_LTCBTC_filter_clos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 xml:space="preserve">               Close</w:t>
        <w:br/>
        <w:t xml:space="preserve">Date                </w:t>
        <w:br/>
        <w:t>2017-11-10  0.045217</w:t>
        <w:br/>
        <w:t>2017-11-11  0.049497</w:t>
        <w:br/>
        <w:t>2017-11-12  0.051749</w:t>
        <w:br/>
        <w:t>2017-11-13  0.048284</w:t>
        <w:br/>
        <w:t>2017-11-14  0.050881</w:t>
        <w:br/>
        <w:t>...              ...</w:t>
        <w:br/>
        <w:t>2022-09-23  0.068830</w:t>
        <w:br/>
        <w:t>2022-09-24  0.069599</w:t>
        <w:br/>
        <w:t>2022-09-25  0.068834</w:t>
        <w:br/>
        <w:t>2022-09-26  0.069466</w:t>
        <w:br/>
        <w:t>2022-09-27  0.069602</w:t>
        <w:br/>
        <w:br/>
        <w:t>[1781 rows x 1 columns]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ta_BNBBTC_filter_clos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 xml:space="preserve">               Close</w:t>
        <w:br/>
        <w:t xml:space="preserve">Date                </w:t>
        <w:br/>
        <w:t>2017-11-10  0.004258</w:t>
        <w:br/>
        <w:t>2017-11-11  0.004487</w:t>
        <w:br/>
        <w:t>2017-11-12  0.004531</w:t>
        <w:br/>
        <w:t>2017-11-13  0.004330</w:t>
        <w:br/>
        <w:t>2017-11-14  0.004480</w:t>
        <w:br/>
        <w:t>...              ...</w:t>
        <w:br/>
        <w:t>2022-09-23  0.000444</w:t>
        <w:br/>
        <w:t>2022-09-24  0.000444</w:t>
        <w:br/>
        <w:t>2022-09-25  0.000441</w:t>
        <w:br/>
        <w:t>2022-09-26  0.000436</w:t>
        <w:br/>
        <w:t>2022-09-27  0.000466</w:t>
        <w:br/>
        <w:br/>
        <w:t>[1781 rows x 1 columns]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ta_NEOBTC_filter_clos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